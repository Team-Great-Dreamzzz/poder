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94F75" w14:textId="77777777" w:rsidR="00D3468A" w:rsidRPr="00760D4B" w:rsidRDefault="00000000">
      <w:pPr>
        <w:pStyle w:val="Ttulo"/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Documentación Extendida - ProgramyX AU</w:t>
      </w:r>
    </w:p>
    <w:p w14:paraId="52DA0130" w14:textId="77777777" w:rsidR="00D3468A" w:rsidRPr="00760D4B" w:rsidRDefault="00000000">
      <w:pPr>
        <w:pStyle w:val="Ttulo1"/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¿Qué es ProgramyX AU?</w:t>
      </w:r>
    </w:p>
    <w:p w14:paraId="106C656F" w14:textId="77777777" w:rsidR="00D3468A" w:rsidRPr="00760D4B" w:rsidRDefault="00000000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 xml:space="preserve">ProgramyX AU es una plataforma web colaborativa diseñada para que estudiantes de diversos niveles educativos puedan compartir sus proyectos académicos y personales. Es un espacio donde pueden no solo mostrar su trabajo, sino también interactuar con otros creadores, aprender de ideas ajenas, colaborar y construir una red de apoyo y creatividad entre pares. </w:t>
      </w:r>
      <w:r w:rsidRPr="00760D4B">
        <w:rPr>
          <w:rFonts w:ascii="Arial" w:hAnsi="Arial" w:cs="Arial"/>
          <w:lang w:val="es-PE"/>
        </w:rPr>
        <w:br/>
      </w:r>
      <w:r w:rsidRPr="00760D4B">
        <w:rPr>
          <w:rFonts w:ascii="Arial" w:hAnsi="Arial" w:cs="Arial"/>
          <w:lang w:val="es-PE"/>
        </w:rPr>
        <w:br/>
        <w:t>El objetivo principal de ProgramyX AU es fomentar el intercambio de conocimiento, habilidades y talento estudiantil en un entorno accesible, moderno y dinámico.</w:t>
      </w:r>
    </w:p>
    <w:p w14:paraId="297C0262" w14:textId="77777777" w:rsidR="00D3468A" w:rsidRPr="00760D4B" w:rsidRDefault="00000000">
      <w:pPr>
        <w:pStyle w:val="Ttulo1"/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Funciones Detalladas de la Plataforma</w:t>
      </w:r>
    </w:p>
    <w:p w14:paraId="15741FC7" w14:textId="77777777" w:rsidR="00D3468A" w:rsidRPr="00760D4B" w:rsidRDefault="00000000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</w:rPr>
        <w:t>📌</w:t>
      </w:r>
      <w:r w:rsidRPr="00760D4B">
        <w:rPr>
          <w:rFonts w:ascii="Arial" w:hAnsi="Arial" w:cs="Arial"/>
          <w:lang w:val="es-PE"/>
        </w:rPr>
        <w:t xml:space="preserve"> Publicación de proyectos</w:t>
      </w:r>
    </w:p>
    <w:p w14:paraId="22F3D549" w14:textId="77777777" w:rsidR="00D3468A" w:rsidRPr="00760D4B" w:rsidRDefault="00000000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Los usuarios pueden subir sus proyectos desde el panel de usuario completando un formulario que incluye: título, descripción, categoría, etiquetas, tecnologías utilizadas, una miniatura representativa, y archivos adjuntos o enlaces externos (como Google Drive). Esto permite a otros usuarios visualizar y conocer el contenido de forma estructurada.</w:t>
      </w:r>
    </w:p>
    <w:p w14:paraId="7F4A09A3" w14:textId="77777777" w:rsidR="00D3468A" w:rsidRPr="00760D4B" w:rsidRDefault="00000000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</w:rPr>
        <w:t>🖼️</w:t>
      </w:r>
      <w:r w:rsidRPr="00760D4B">
        <w:rPr>
          <w:rFonts w:ascii="Arial" w:hAnsi="Arial" w:cs="Arial"/>
          <w:lang w:val="es-PE"/>
        </w:rPr>
        <w:t xml:space="preserve"> Miniaturas personalizadas</w:t>
      </w:r>
    </w:p>
    <w:p w14:paraId="5660B44A" w14:textId="77777777" w:rsidR="00D3468A" w:rsidRPr="00760D4B" w:rsidRDefault="00000000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Cada proyecto publicado debe ir acompañado de una imagen miniatura, que actúa como portada visual. Esta miniatura ayuda a destacar el proyecto en el catálogo y mejora la navegación general.</w:t>
      </w:r>
    </w:p>
    <w:p w14:paraId="56F1614F" w14:textId="77777777" w:rsidR="00D3468A" w:rsidRPr="00760D4B" w:rsidRDefault="00000000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</w:rPr>
        <w:t>💬</w:t>
      </w:r>
      <w:r w:rsidRPr="00760D4B">
        <w:rPr>
          <w:rFonts w:ascii="Arial" w:hAnsi="Arial" w:cs="Arial"/>
          <w:lang w:val="es-PE"/>
        </w:rPr>
        <w:t xml:space="preserve"> Comentarios en proyectos</w:t>
      </w:r>
    </w:p>
    <w:p w14:paraId="052EF928" w14:textId="77777777" w:rsidR="00D3468A" w:rsidRPr="00760D4B" w:rsidRDefault="00000000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 xml:space="preserve">Los usuarios registrados pueden dejar comentarios en los proyectos de otros. Esto permite recibir </w:t>
      </w:r>
      <w:proofErr w:type="spellStart"/>
      <w:r w:rsidRPr="00760D4B">
        <w:rPr>
          <w:rFonts w:ascii="Arial" w:hAnsi="Arial" w:cs="Arial"/>
          <w:lang w:val="es-PE"/>
        </w:rPr>
        <w:t>feedback</w:t>
      </w:r>
      <w:proofErr w:type="spellEnd"/>
      <w:r w:rsidRPr="00760D4B">
        <w:rPr>
          <w:rFonts w:ascii="Arial" w:hAnsi="Arial" w:cs="Arial"/>
          <w:lang w:val="es-PE"/>
        </w:rPr>
        <w:t>, hacer preguntas o iniciar conversaciones sobre ideas, errores o posibles mejoras. Todos los comentarios deben cumplir normas básicas de respeto.</w:t>
      </w:r>
    </w:p>
    <w:p w14:paraId="761924C2" w14:textId="77777777" w:rsidR="00D3468A" w:rsidRPr="00760D4B" w:rsidRDefault="00000000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  <w:lang w:val="es-PE"/>
        </w:rPr>
        <w:t>❤</w:t>
      </w:r>
      <w:r w:rsidRPr="00760D4B">
        <w:rPr>
          <w:rFonts w:ascii="Segoe UI Emoji" w:hAnsi="Segoe UI Emoji" w:cs="Segoe UI Emoji"/>
        </w:rPr>
        <w:t>️</w:t>
      </w:r>
      <w:r w:rsidRPr="00760D4B">
        <w:rPr>
          <w:rFonts w:ascii="Arial" w:hAnsi="Arial" w:cs="Arial"/>
          <w:lang w:val="es-PE"/>
        </w:rPr>
        <w:t xml:space="preserve"> Sistema de </w:t>
      </w:r>
      <w:proofErr w:type="spellStart"/>
      <w:r w:rsidRPr="00760D4B">
        <w:rPr>
          <w:rFonts w:ascii="Arial" w:hAnsi="Arial" w:cs="Arial"/>
          <w:lang w:val="es-PE"/>
        </w:rPr>
        <w:t>Likes</w:t>
      </w:r>
      <w:proofErr w:type="spellEnd"/>
    </w:p>
    <w:p w14:paraId="3DA40D47" w14:textId="77777777" w:rsidR="00D3468A" w:rsidRPr="00760D4B" w:rsidRDefault="00000000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Cada proyecto cuenta con un botón de 'me gusta' para que los visitantes puedan mostrar su apoyo o interés por el trabajo. Esto ayuda a destacar los proyectos más valorados por la comunidad.</w:t>
      </w:r>
    </w:p>
    <w:p w14:paraId="599E3EB9" w14:textId="77777777" w:rsidR="00D3468A" w:rsidRPr="00760D4B" w:rsidRDefault="00000000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</w:rPr>
        <w:t>🔎</w:t>
      </w:r>
      <w:r w:rsidRPr="00760D4B">
        <w:rPr>
          <w:rFonts w:ascii="Arial" w:hAnsi="Arial" w:cs="Arial"/>
          <w:lang w:val="es-PE"/>
        </w:rPr>
        <w:t xml:space="preserve"> Buscador con filtros avanzados</w:t>
      </w:r>
    </w:p>
    <w:p w14:paraId="26D9288F" w14:textId="77777777" w:rsidR="00D3468A" w:rsidRPr="00760D4B" w:rsidRDefault="00000000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La plataforma incluye una barra de búsqueda que permite filtrar los proyectos por título, categoría, tecnologías o autor. Esto facilita encontrar rápidamente proyectos relevantes o de interés específico.</w:t>
      </w:r>
    </w:p>
    <w:p w14:paraId="73F5B842" w14:textId="77777777" w:rsidR="00D3468A" w:rsidRPr="00760D4B" w:rsidRDefault="00000000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</w:rPr>
        <w:lastRenderedPageBreak/>
        <w:t>🛠️</w:t>
      </w:r>
      <w:r w:rsidRPr="00760D4B">
        <w:rPr>
          <w:rFonts w:ascii="Arial" w:hAnsi="Arial" w:cs="Arial"/>
          <w:lang w:val="es-PE"/>
        </w:rPr>
        <w:t xml:space="preserve"> Sección de Herramientas</w:t>
      </w:r>
    </w:p>
    <w:p w14:paraId="34AAB2AA" w14:textId="77777777" w:rsidR="00D3468A" w:rsidRPr="00760D4B" w:rsidRDefault="00000000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 xml:space="preserve">Una sección exclusiva donde los usuarios pueden explorar y descargar herramientas útiles para sus trabajos, como kits de diseño, plantillas de código, documentos de referencia, </w:t>
      </w:r>
      <w:proofErr w:type="spellStart"/>
      <w:r w:rsidRPr="00760D4B">
        <w:rPr>
          <w:rFonts w:ascii="Arial" w:hAnsi="Arial" w:cs="Arial"/>
          <w:lang w:val="es-PE"/>
        </w:rPr>
        <w:t>frameworks</w:t>
      </w:r>
      <w:proofErr w:type="spellEnd"/>
      <w:r w:rsidRPr="00760D4B">
        <w:rPr>
          <w:rFonts w:ascii="Arial" w:hAnsi="Arial" w:cs="Arial"/>
          <w:lang w:val="es-PE"/>
        </w:rPr>
        <w:t xml:space="preserve"> y más.</w:t>
      </w:r>
    </w:p>
    <w:p w14:paraId="1394F2CF" w14:textId="77777777" w:rsidR="00D3468A" w:rsidRPr="00760D4B" w:rsidRDefault="00000000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</w:rPr>
        <w:t>🤖</w:t>
      </w:r>
      <w:r w:rsidRPr="00760D4B">
        <w:rPr>
          <w:rFonts w:ascii="Arial" w:hAnsi="Arial" w:cs="Arial"/>
          <w:lang w:val="es-PE"/>
        </w:rPr>
        <w:t xml:space="preserve"> </w:t>
      </w:r>
      <w:proofErr w:type="spellStart"/>
      <w:r w:rsidRPr="00760D4B">
        <w:rPr>
          <w:rFonts w:ascii="Arial" w:hAnsi="Arial" w:cs="Arial"/>
          <w:lang w:val="es-PE"/>
        </w:rPr>
        <w:t>Chatbot</w:t>
      </w:r>
      <w:proofErr w:type="spellEnd"/>
      <w:r w:rsidRPr="00760D4B">
        <w:rPr>
          <w:rFonts w:ascii="Arial" w:hAnsi="Arial" w:cs="Arial"/>
          <w:lang w:val="es-PE"/>
        </w:rPr>
        <w:t xml:space="preserve"> integrado</w:t>
      </w:r>
    </w:p>
    <w:p w14:paraId="5433BAE0" w14:textId="77777777" w:rsidR="00D3468A" w:rsidRPr="00760D4B" w:rsidRDefault="00000000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 xml:space="preserve">ProgramyX AU incluye un </w:t>
      </w:r>
      <w:proofErr w:type="spellStart"/>
      <w:r w:rsidRPr="00760D4B">
        <w:rPr>
          <w:rFonts w:ascii="Arial" w:hAnsi="Arial" w:cs="Arial"/>
          <w:lang w:val="es-PE"/>
        </w:rPr>
        <w:t>chatbot</w:t>
      </w:r>
      <w:proofErr w:type="spellEnd"/>
      <w:r w:rsidRPr="00760D4B">
        <w:rPr>
          <w:rFonts w:ascii="Arial" w:hAnsi="Arial" w:cs="Arial"/>
          <w:lang w:val="es-PE"/>
        </w:rPr>
        <w:t xml:space="preserve"> asistente que guía al usuario en tareas básicas como cómo subir un proyecto, cómo colaborar, o cómo editar su perfil. Este asistente funciona las 24 horas y ofrece una experiencia interactiva y fluida para principiantes.</w:t>
      </w:r>
    </w:p>
    <w:p w14:paraId="5F950EBF" w14:textId="77777777" w:rsidR="00D3468A" w:rsidRPr="00760D4B" w:rsidRDefault="00000000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</w:rPr>
        <w:t>👤</w:t>
      </w:r>
      <w:r w:rsidRPr="00760D4B">
        <w:rPr>
          <w:rFonts w:ascii="Arial" w:hAnsi="Arial" w:cs="Arial"/>
          <w:lang w:val="es-PE"/>
        </w:rPr>
        <w:t xml:space="preserve"> Perfiles de usuario</w:t>
      </w:r>
    </w:p>
    <w:p w14:paraId="74639A63" w14:textId="77777777" w:rsidR="00D3468A" w:rsidRPr="00760D4B" w:rsidRDefault="00000000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Cada usuario registrado cuenta con un perfil donde se muestran sus proyectos publicados, sus datos de contacto opcionales, y una pequeña biografía editable. En el futuro, se planea permitir personalizaciones más avanzadas de perfil.</w:t>
      </w:r>
    </w:p>
    <w:p w14:paraId="2C26C279" w14:textId="77777777" w:rsidR="00D3468A" w:rsidRPr="00760D4B" w:rsidRDefault="00000000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</w:rPr>
        <w:t>📁</w:t>
      </w:r>
      <w:r w:rsidRPr="00760D4B">
        <w:rPr>
          <w:rFonts w:ascii="Arial" w:hAnsi="Arial" w:cs="Arial"/>
          <w:lang w:val="es-PE"/>
        </w:rPr>
        <w:t xml:space="preserve"> Organización por categorías</w:t>
      </w:r>
    </w:p>
    <w:p w14:paraId="65FF7532" w14:textId="77777777" w:rsidR="00D3468A" w:rsidRPr="00760D4B" w:rsidRDefault="00000000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Los proyectos están organizados por áreas temáticas o categorías (tecnología, arte, marketing, ciencia, etc.), lo cual facilita la navegación temática y el descubrimiento de contenido relacionado.</w:t>
      </w:r>
    </w:p>
    <w:p w14:paraId="143FE5D2" w14:textId="77777777" w:rsidR="00D3468A" w:rsidRPr="00760D4B" w:rsidRDefault="00000000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</w:rPr>
        <w:t>🔗</w:t>
      </w:r>
      <w:r w:rsidRPr="00760D4B">
        <w:rPr>
          <w:rFonts w:ascii="Arial" w:hAnsi="Arial" w:cs="Arial"/>
          <w:lang w:val="es-PE"/>
        </w:rPr>
        <w:t xml:space="preserve"> Soporte para enlaces externos</w:t>
      </w:r>
    </w:p>
    <w:p w14:paraId="726056EB" w14:textId="77777777" w:rsidR="00D3468A" w:rsidRPr="00760D4B" w:rsidRDefault="00000000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Debido a que algunos proyectos pueden ser pesados, la plataforma permite insertar enlaces a servicios externos como Google Drive, Dropbox o GitHub, lo cual mejora la eficiencia y descarga segura.</w:t>
      </w:r>
    </w:p>
    <w:p w14:paraId="74F366F6" w14:textId="77777777" w:rsidR="00D3468A" w:rsidRPr="00760D4B" w:rsidRDefault="00000000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</w:rPr>
        <w:t>🧰</w:t>
      </w:r>
      <w:r w:rsidRPr="00760D4B">
        <w:rPr>
          <w:rFonts w:ascii="Arial" w:hAnsi="Arial" w:cs="Arial"/>
          <w:lang w:val="es-PE"/>
        </w:rPr>
        <w:t xml:space="preserve"> Panel de usuario personal</w:t>
      </w:r>
    </w:p>
    <w:p w14:paraId="38C1D34B" w14:textId="77777777" w:rsidR="00D3468A" w:rsidRPr="00760D4B" w:rsidRDefault="00000000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Desde su panel, cada usuario puede gestionar sus proyectos, editar publicaciones, ver estadísticas básicas de visitas, eliminar proyectos, responder comentarios y actualizar su información de perfil.</w:t>
      </w:r>
    </w:p>
    <w:p w14:paraId="7ED3BBAF" w14:textId="77777777" w:rsidR="00D3468A" w:rsidRPr="00760D4B" w:rsidRDefault="00000000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</w:rPr>
        <w:t>🚩</w:t>
      </w:r>
      <w:r w:rsidRPr="00760D4B">
        <w:rPr>
          <w:rFonts w:ascii="Arial" w:hAnsi="Arial" w:cs="Arial"/>
          <w:lang w:val="es-PE"/>
        </w:rPr>
        <w:t xml:space="preserve"> Sistema de reportes y moderación</w:t>
      </w:r>
    </w:p>
    <w:p w14:paraId="1BD427CE" w14:textId="77777777" w:rsidR="00D3468A" w:rsidRPr="00760D4B" w:rsidRDefault="00000000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Los usuarios pueden reportar contenido inapropiado o sospechoso, que será revisado por el equipo de moderación. Esto asegura que la comunidad se mantenga segura y enfocada en el aprendizaje.</w:t>
      </w:r>
    </w:p>
    <w:p w14:paraId="3507CDCC" w14:textId="77777777" w:rsidR="00D3468A" w:rsidRPr="00760D4B" w:rsidRDefault="00000000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</w:rPr>
        <w:t>🔒</w:t>
      </w:r>
      <w:r w:rsidRPr="00760D4B">
        <w:rPr>
          <w:rFonts w:ascii="Arial" w:hAnsi="Arial" w:cs="Arial"/>
          <w:lang w:val="es-PE"/>
        </w:rPr>
        <w:t xml:space="preserve"> Privacidad opcional</w:t>
      </w:r>
    </w:p>
    <w:p w14:paraId="076EDB49" w14:textId="77777777" w:rsidR="00D3468A" w:rsidRPr="00760D4B" w:rsidRDefault="00000000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El usuario puede optar por publicar solo una previsualización de su proyecto, en lugar del contenido completo, para evitar plagios o distribución no autorizada.</w:t>
      </w:r>
    </w:p>
    <w:p w14:paraId="733D10A5" w14:textId="77777777" w:rsidR="00760D4B" w:rsidRPr="00760D4B" w:rsidRDefault="00760D4B" w:rsidP="00760D4B">
      <w:pPr>
        <w:keepNext/>
        <w:keepLines/>
        <w:spacing w:before="480" w:after="0"/>
        <w:outlineLvl w:val="0"/>
        <w:rPr>
          <w:rFonts w:ascii="Arial" w:eastAsia="MS Gothic" w:hAnsi="Arial" w:cs="Arial"/>
          <w:b/>
          <w:bCs/>
          <w:color w:val="365F91" w:themeColor="accent1" w:themeShade="BF"/>
          <w:sz w:val="28"/>
          <w:szCs w:val="28"/>
          <w:lang w:val="es-PE"/>
        </w:rPr>
      </w:pPr>
      <w:r w:rsidRPr="00760D4B">
        <w:rPr>
          <w:rFonts w:ascii="Arial" w:eastAsia="MS Gothic" w:hAnsi="Arial" w:cs="Arial"/>
          <w:b/>
          <w:bCs/>
          <w:color w:val="365F91" w:themeColor="accent1" w:themeShade="BF"/>
          <w:sz w:val="28"/>
          <w:szCs w:val="28"/>
          <w:lang w:val="es-PE"/>
        </w:rPr>
        <w:t>Visión</w:t>
      </w:r>
    </w:p>
    <w:p w14:paraId="08B48055" w14:textId="77777777" w:rsidR="00760D4B" w:rsidRPr="00760D4B" w:rsidRDefault="00760D4B" w:rsidP="00760D4B">
      <w:pPr>
        <w:rPr>
          <w:rFonts w:ascii="Arial" w:eastAsia="MS Mincho" w:hAnsi="Arial" w:cs="Arial"/>
          <w:lang w:val="es-PE"/>
        </w:rPr>
      </w:pPr>
      <w:r w:rsidRPr="00760D4B">
        <w:rPr>
          <w:rFonts w:ascii="Arial" w:eastAsia="MS Mincho" w:hAnsi="Arial" w:cs="Arial"/>
          <w:lang w:val="es-PE"/>
        </w:rPr>
        <w:t>Convertirnos en el principal espacio digital donde estudiantes y creadores compartan, descubran y colaboren en proyectos con impacto académico y personal, fomentando una comunidad basada en la creatividad, el respeto y el aprendizaje mutuo.</w:t>
      </w:r>
    </w:p>
    <w:p w14:paraId="35C006B1" w14:textId="77777777" w:rsidR="00760D4B" w:rsidRPr="00760D4B" w:rsidRDefault="00760D4B" w:rsidP="00760D4B">
      <w:pPr>
        <w:pStyle w:val="Ttulo1"/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lastRenderedPageBreak/>
        <w:t>Objetivos Futuros</w:t>
      </w:r>
    </w:p>
    <w:p w14:paraId="22CD7724" w14:textId="77777777" w:rsidR="00760D4B" w:rsidRPr="00760D4B" w:rsidRDefault="00760D4B" w:rsidP="00760D4B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Entre los objetivos futuros de la plataforma, se encuentran:</w:t>
      </w:r>
    </w:p>
    <w:p w14:paraId="3F605474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- Perfiles personalizados con biografía, redes sociales y foto de perfil.</w:t>
      </w:r>
    </w:p>
    <w:p w14:paraId="6D94BEB4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- Potenciadores con inteligencia artificial para recomendaciones y asistencia.</w:t>
      </w:r>
    </w:p>
    <w:p w14:paraId="7E64F40D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- Mejoras en el servidor y carga de recursos.</w:t>
      </w:r>
    </w:p>
    <w:p w14:paraId="01F38FE3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- Aumento de la capacidad de carga de archivos.</w:t>
      </w:r>
    </w:p>
    <w:p w14:paraId="77E39FFF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- Diseño y programación profesional con desarrolladores expertos.</w:t>
      </w:r>
    </w:p>
    <w:p w14:paraId="727E041B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- Opciones de colaboración avanzada entre usuarios (grupos, coautoría, etc.).</w:t>
      </w:r>
    </w:p>
    <w:p w14:paraId="67706423" w14:textId="77777777" w:rsidR="00760D4B" w:rsidRPr="00760D4B" w:rsidRDefault="00760D4B" w:rsidP="00760D4B">
      <w:pPr>
        <w:pStyle w:val="Ttulo1"/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Guía de Buen Uso</w:t>
      </w:r>
    </w:p>
    <w:p w14:paraId="5DBE74F2" w14:textId="77777777" w:rsidR="00760D4B" w:rsidRPr="00760D4B" w:rsidRDefault="00760D4B" w:rsidP="00760D4B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Recomendaciones para usar la plataforma de forma correcta:</w:t>
      </w:r>
    </w:p>
    <w:p w14:paraId="6E9946C5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- Usar enlaces externos como Google Drive para compartir archivos pesados.</w:t>
      </w:r>
    </w:p>
    <w:p w14:paraId="093CF220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- Comentar con respeto y construir comunidad.</w:t>
      </w:r>
    </w:p>
    <w:p w14:paraId="0221612A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- Incluir medios de contacto para colaboraciones.</w:t>
      </w:r>
    </w:p>
    <w:p w14:paraId="559929D3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- No publicar proyectos duplicados; mejor eliminar la versión anterior y subir la nueva.</w:t>
      </w:r>
    </w:p>
    <w:p w14:paraId="6FE66BE1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- Subir solo previsualizaciones si se quiere proteger el contenido del plagio.</w:t>
      </w:r>
    </w:p>
    <w:p w14:paraId="75C57A9D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- Comprimir los archivos en ZIP o RAR.</w:t>
      </w:r>
    </w:p>
    <w:p w14:paraId="33FDDE2F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- Usar miniaturas llamativas y relacionadas al proyecto.</w:t>
      </w:r>
    </w:p>
    <w:p w14:paraId="2D41825F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- Organizar bien la estructura interna de los archivos.</w:t>
      </w:r>
    </w:p>
    <w:p w14:paraId="4533536C" w14:textId="77777777" w:rsidR="00760D4B" w:rsidRPr="00760D4B" w:rsidRDefault="00760D4B" w:rsidP="00760D4B">
      <w:pPr>
        <w:pStyle w:val="Ttulo1"/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Cosas que NO se deben hacer</w:t>
      </w:r>
    </w:p>
    <w:p w14:paraId="5D143910" w14:textId="77777777" w:rsidR="00760D4B" w:rsidRPr="00760D4B" w:rsidRDefault="00760D4B" w:rsidP="00760D4B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Estas son prácticas que están desaconsejadas o prohibidas:</w:t>
      </w:r>
    </w:p>
    <w:p w14:paraId="6BDE0B0D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- Publicar el mismo proyecto varias veces.</w:t>
      </w:r>
    </w:p>
    <w:p w14:paraId="405AF5AC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- Subir archivos sin categorizar ni describir.</w:t>
      </w:r>
    </w:p>
    <w:p w14:paraId="7C8F9C60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- Usar comentarios ofensivos, spam o sin relación.</w:t>
      </w:r>
    </w:p>
    <w:p w14:paraId="2C6F075C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760D4B">
        <w:rPr>
          <w:rFonts w:ascii="Arial" w:hAnsi="Arial" w:cs="Arial"/>
        </w:rPr>
        <w:t xml:space="preserve">- </w:t>
      </w:r>
      <w:proofErr w:type="spellStart"/>
      <w:r w:rsidRPr="00760D4B">
        <w:rPr>
          <w:rFonts w:ascii="Arial" w:hAnsi="Arial" w:cs="Arial"/>
        </w:rPr>
        <w:t>Copiar</w:t>
      </w:r>
      <w:proofErr w:type="spellEnd"/>
      <w:r w:rsidRPr="00760D4B">
        <w:rPr>
          <w:rFonts w:ascii="Arial" w:hAnsi="Arial" w:cs="Arial"/>
        </w:rPr>
        <w:t xml:space="preserve"> </w:t>
      </w:r>
      <w:proofErr w:type="spellStart"/>
      <w:r w:rsidRPr="00760D4B">
        <w:rPr>
          <w:rFonts w:ascii="Arial" w:hAnsi="Arial" w:cs="Arial"/>
        </w:rPr>
        <w:t>contenido</w:t>
      </w:r>
      <w:proofErr w:type="spellEnd"/>
      <w:r w:rsidRPr="00760D4B">
        <w:rPr>
          <w:rFonts w:ascii="Arial" w:hAnsi="Arial" w:cs="Arial"/>
        </w:rPr>
        <w:t xml:space="preserve"> sin </w:t>
      </w:r>
      <w:proofErr w:type="spellStart"/>
      <w:r w:rsidRPr="00760D4B">
        <w:rPr>
          <w:rFonts w:ascii="Arial" w:hAnsi="Arial" w:cs="Arial"/>
        </w:rPr>
        <w:t>permiso</w:t>
      </w:r>
      <w:proofErr w:type="spellEnd"/>
      <w:r w:rsidRPr="00760D4B">
        <w:rPr>
          <w:rFonts w:ascii="Arial" w:hAnsi="Arial" w:cs="Arial"/>
        </w:rPr>
        <w:t>.</w:t>
      </w:r>
    </w:p>
    <w:p w14:paraId="3A7A3142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- Incluir datos personales delicados sin protección.</w:t>
      </w:r>
    </w:p>
    <w:p w14:paraId="7CC08CD6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- Usar miniaturas engañosas o sin relación con el contenido.</w:t>
      </w:r>
    </w:p>
    <w:p w14:paraId="01E7E21C" w14:textId="77777777" w:rsidR="00760D4B" w:rsidRPr="00760D4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- Subir archivos muy pesados sin compresión ni enlace externo.</w:t>
      </w:r>
    </w:p>
    <w:p w14:paraId="37DA0318" w14:textId="77777777" w:rsidR="00760D4B" w:rsidRPr="00760D4B" w:rsidRDefault="00760D4B" w:rsidP="00760D4B">
      <w:pPr>
        <w:pStyle w:val="Ttulo1"/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Preguntas Frecuentes (FAQ)</w:t>
      </w:r>
    </w:p>
    <w:p w14:paraId="41B58F08" w14:textId="77777777" w:rsidR="00760D4B" w:rsidRPr="00760D4B" w:rsidRDefault="00760D4B" w:rsidP="00760D4B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  <w:lang w:val="es-PE"/>
        </w:rPr>
        <w:t>❓</w:t>
      </w:r>
      <w:r w:rsidRPr="00760D4B">
        <w:rPr>
          <w:rFonts w:ascii="Arial" w:hAnsi="Arial" w:cs="Arial"/>
          <w:lang w:val="es-PE"/>
        </w:rPr>
        <w:t xml:space="preserve"> ¿Qué tipo de proyectos puedo subir?</w:t>
      </w:r>
    </w:p>
    <w:p w14:paraId="6D3CF22E" w14:textId="77777777" w:rsidR="00760D4B" w:rsidRPr="00760D4B" w:rsidRDefault="00760D4B" w:rsidP="00760D4B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Puedes subir proyectos académicos, personales, técnicos o artísticos. Ejemplos: apps, páginas web, investigaciones, diseño, etc.</w:t>
      </w:r>
    </w:p>
    <w:p w14:paraId="5623CB77" w14:textId="77777777" w:rsidR="00760D4B" w:rsidRPr="00760D4B" w:rsidRDefault="00760D4B" w:rsidP="00760D4B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  <w:lang w:val="es-PE"/>
        </w:rPr>
        <w:lastRenderedPageBreak/>
        <w:t>❓</w:t>
      </w:r>
      <w:r w:rsidRPr="00760D4B">
        <w:rPr>
          <w:rFonts w:ascii="Arial" w:hAnsi="Arial" w:cs="Arial"/>
          <w:lang w:val="es-PE"/>
        </w:rPr>
        <w:t xml:space="preserve"> ¿Puedo subir archivos directamente?</w:t>
      </w:r>
    </w:p>
    <w:p w14:paraId="36417EB4" w14:textId="77777777" w:rsidR="00760D4B" w:rsidRPr="00760D4B" w:rsidRDefault="00760D4B" w:rsidP="00760D4B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Sí, pero se recomienda usar Google Drive o enlaces externos para evitar sobrecargar el servidor.</w:t>
      </w:r>
    </w:p>
    <w:p w14:paraId="09A69D81" w14:textId="77777777" w:rsidR="00760D4B" w:rsidRPr="00760D4B" w:rsidRDefault="00760D4B" w:rsidP="00760D4B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  <w:lang w:val="es-PE"/>
        </w:rPr>
        <w:t>❓</w:t>
      </w:r>
      <w:r w:rsidRPr="00760D4B">
        <w:rPr>
          <w:rFonts w:ascii="Arial" w:hAnsi="Arial" w:cs="Arial"/>
          <w:lang w:val="es-PE"/>
        </w:rPr>
        <w:t xml:space="preserve"> ¿Qué pasa si quiero actualizar mi proyecto?</w:t>
      </w:r>
    </w:p>
    <w:p w14:paraId="57F516BC" w14:textId="77777777" w:rsidR="00760D4B" w:rsidRPr="00760D4B" w:rsidRDefault="00760D4B" w:rsidP="00760D4B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Debes eliminar la versión anterior y subir la nueva, para mantener tu perfil limpio y evitar confusiones.</w:t>
      </w:r>
    </w:p>
    <w:p w14:paraId="7075FEF7" w14:textId="77777777" w:rsidR="00760D4B" w:rsidRPr="00760D4B" w:rsidRDefault="00760D4B" w:rsidP="00760D4B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  <w:lang w:val="es-PE"/>
        </w:rPr>
        <w:t>❓</w:t>
      </w:r>
      <w:r w:rsidRPr="00760D4B">
        <w:rPr>
          <w:rFonts w:ascii="Arial" w:hAnsi="Arial" w:cs="Arial"/>
          <w:lang w:val="es-PE"/>
        </w:rPr>
        <w:t xml:space="preserve"> ¿Qué tipo de comentarios están permitidos?</w:t>
      </w:r>
    </w:p>
    <w:p w14:paraId="79C32D4F" w14:textId="77777777" w:rsidR="00760D4B" w:rsidRPr="00760D4B" w:rsidRDefault="00760D4B" w:rsidP="00760D4B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Solo comentarios respetuosos, constructivos y relacionados al proyecto.</w:t>
      </w:r>
    </w:p>
    <w:p w14:paraId="4FAE18F9" w14:textId="77777777" w:rsidR="00760D4B" w:rsidRPr="00760D4B" w:rsidRDefault="00760D4B" w:rsidP="00760D4B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  <w:lang w:val="es-PE"/>
        </w:rPr>
        <w:t>❓</w:t>
      </w:r>
      <w:r w:rsidRPr="00760D4B">
        <w:rPr>
          <w:rFonts w:ascii="Arial" w:hAnsi="Arial" w:cs="Arial"/>
          <w:lang w:val="es-PE"/>
        </w:rPr>
        <w:t xml:space="preserve"> ¿Puedo proteger mi proyecto contra plagio?</w:t>
      </w:r>
    </w:p>
    <w:p w14:paraId="6500EA3D" w14:textId="77777777" w:rsidR="00760D4B" w:rsidRPr="00760D4B" w:rsidRDefault="00760D4B" w:rsidP="00760D4B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Sí, puedes publicar solo una previsualización o usar enlaces protegidos.</w:t>
      </w:r>
    </w:p>
    <w:p w14:paraId="6F270192" w14:textId="77777777" w:rsidR="00760D4B" w:rsidRPr="00760D4B" w:rsidRDefault="00760D4B" w:rsidP="00760D4B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  <w:lang w:val="es-PE"/>
        </w:rPr>
        <w:t>❓</w:t>
      </w:r>
      <w:r w:rsidRPr="00760D4B">
        <w:rPr>
          <w:rFonts w:ascii="Arial" w:hAnsi="Arial" w:cs="Arial"/>
          <w:lang w:val="es-PE"/>
        </w:rPr>
        <w:t xml:space="preserve"> ¿Es obligatorio poner una miniatura?</w:t>
      </w:r>
    </w:p>
    <w:p w14:paraId="46742EF5" w14:textId="77777777" w:rsidR="00760D4B" w:rsidRPr="00760D4B" w:rsidRDefault="00760D4B" w:rsidP="00760D4B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Sí. Es la carta de presentación del proyecto y ayuda a que se vea más profesional.</w:t>
      </w:r>
    </w:p>
    <w:p w14:paraId="723A3CA6" w14:textId="77777777" w:rsidR="00760D4B" w:rsidRPr="00760D4B" w:rsidRDefault="00760D4B" w:rsidP="00760D4B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  <w:lang w:val="es-PE"/>
        </w:rPr>
        <w:t>❓</w:t>
      </w:r>
      <w:r w:rsidRPr="00760D4B">
        <w:rPr>
          <w:rFonts w:ascii="Arial" w:hAnsi="Arial" w:cs="Arial"/>
          <w:lang w:val="es-PE"/>
        </w:rPr>
        <w:t xml:space="preserve"> ¿Puedo colaborar con otros usuarios?</w:t>
      </w:r>
    </w:p>
    <w:p w14:paraId="3F35AFBB" w14:textId="77777777" w:rsidR="00760D4B" w:rsidRPr="00760D4B" w:rsidRDefault="00760D4B" w:rsidP="00760D4B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Sí. Puedes dejar tus datos de contacto o escribir comentarios para iniciar colaboraciones.</w:t>
      </w:r>
    </w:p>
    <w:p w14:paraId="09A3637E" w14:textId="77777777" w:rsidR="00760D4B" w:rsidRPr="00760D4B" w:rsidRDefault="00760D4B" w:rsidP="00760D4B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  <w:lang w:val="es-PE"/>
        </w:rPr>
        <w:t>❓</w:t>
      </w:r>
      <w:r w:rsidRPr="00760D4B">
        <w:rPr>
          <w:rFonts w:ascii="Arial" w:hAnsi="Arial" w:cs="Arial"/>
          <w:lang w:val="es-PE"/>
        </w:rPr>
        <w:t xml:space="preserve"> ¿Qué pasa si alguien usa mi proyecto sin permiso?</w:t>
      </w:r>
    </w:p>
    <w:p w14:paraId="5C2C81FC" w14:textId="77777777" w:rsidR="00760D4B" w:rsidRPr="00760D4B" w:rsidRDefault="00760D4B" w:rsidP="00760D4B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Puedes reportarlo desde la plataforma y el equipo de moderación tomará acciones.</w:t>
      </w:r>
    </w:p>
    <w:p w14:paraId="328376A4" w14:textId="77777777" w:rsidR="00760D4B" w:rsidRPr="00760D4B" w:rsidRDefault="00760D4B" w:rsidP="00760D4B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  <w:lang w:val="es-PE"/>
        </w:rPr>
        <w:t>❓</w:t>
      </w:r>
      <w:r w:rsidRPr="00760D4B">
        <w:rPr>
          <w:rFonts w:ascii="Arial" w:hAnsi="Arial" w:cs="Arial"/>
          <w:lang w:val="es-PE"/>
        </w:rPr>
        <w:t xml:space="preserve"> ¿Puedo compartir proyectos hechos en grupo?</w:t>
      </w:r>
    </w:p>
    <w:p w14:paraId="786B401A" w14:textId="77777777" w:rsidR="00760D4B" w:rsidRPr="00760D4B" w:rsidRDefault="00760D4B" w:rsidP="00760D4B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Sí, siempre que todos los miembros estén de acuerdo y reciban el crédito correspondiente.</w:t>
      </w:r>
    </w:p>
    <w:p w14:paraId="45870D12" w14:textId="77777777" w:rsidR="00760D4B" w:rsidRPr="00760D4B" w:rsidRDefault="00760D4B" w:rsidP="00760D4B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  <w:lang w:val="es-PE"/>
        </w:rPr>
        <w:t>❓</w:t>
      </w:r>
      <w:r w:rsidRPr="00760D4B">
        <w:rPr>
          <w:rFonts w:ascii="Arial" w:hAnsi="Arial" w:cs="Arial"/>
          <w:lang w:val="es-PE"/>
        </w:rPr>
        <w:t xml:space="preserve"> ¿Hay límite de proyectos que puedo subir?</w:t>
      </w:r>
    </w:p>
    <w:p w14:paraId="690D4D78" w14:textId="77777777" w:rsidR="00760D4B" w:rsidRPr="00760D4B" w:rsidRDefault="00760D4B" w:rsidP="00760D4B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No hay un límite fijo, pero evita saturar tu perfil con versiones repetidas.</w:t>
      </w:r>
    </w:p>
    <w:p w14:paraId="3E61DDF1" w14:textId="77777777" w:rsidR="00760D4B" w:rsidRPr="00760D4B" w:rsidRDefault="00760D4B" w:rsidP="00760D4B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  <w:lang w:val="es-PE"/>
        </w:rPr>
        <w:t>❓</w:t>
      </w:r>
      <w:r w:rsidRPr="00760D4B">
        <w:rPr>
          <w:rFonts w:ascii="Arial" w:hAnsi="Arial" w:cs="Arial"/>
          <w:lang w:val="es-PE"/>
        </w:rPr>
        <w:t xml:space="preserve"> ¿Qué pasa si describo mal mi proyecto o no selecciono categoría?</w:t>
      </w:r>
    </w:p>
    <w:p w14:paraId="4B8C4F3A" w14:textId="77777777" w:rsidR="00760D4B" w:rsidRPr="00760D4B" w:rsidRDefault="00760D4B" w:rsidP="00760D4B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Puedes eliminarlo y volver a subirlo con los datos corregidos.</w:t>
      </w:r>
    </w:p>
    <w:p w14:paraId="60C83464" w14:textId="77777777" w:rsidR="00760D4B" w:rsidRPr="00760D4B" w:rsidRDefault="00760D4B" w:rsidP="00760D4B">
      <w:pPr>
        <w:pStyle w:val="Ttulo3"/>
        <w:rPr>
          <w:rFonts w:ascii="Arial" w:hAnsi="Arial" w:cs="Arial"/>
          <w:lang w:val="es-PE"/>
        </w:rPr>
      </w:pPr>
      <w:r w:rsidRPr="00760D4B">
        <w:rPr>
          <w:rFonts w:ascii="Segoe UI Emoji" w:hAnsi="Segoe UI Emoji" w:cs="Segoe UI Emoji"/>
          <w:lang w:val="es-PE"/>
        </w:rPr>
        <w:t>❓</w:t>
      </w:r>
      <w:r w:rsidRPr="00760D4B">
        <w:rPr>
          <w:rFonts w:ascii="Arial" w:hAnsi="Arial" w:cs="Arial"/>
          <w:lang w:val="es-PE"/>
        </w:rPr>
        <w:t xml:space="preserve"> ¿Mis proyectos son públicos?</w:t>
      </w:r>
    </w:p>
    <w:p w14:paraId="7B8ED5BD" w14:textId="77777777" w:rsidR="00760D4B" w:rsidRPr="00760D4B" w:rsidRDefault="00760D4B" w:rsidP="00760D4B">
      <w:pPr>
        <w:rPr>
          <w:rFonts w:ascii="Arial" w:hAnsi="Arial" w:cs="Arial"/>
          <w:lang w:val="es-PE"/>
        </w:rPr>
      </w:pPr>
      <w:r w:rsidRPr="00760D4B">
        <w:rPr>
          <w:rFonts w:ascii="Arial" w:hAnsi="Arial" w:cs="Arial"/>
          <w:lang w:val="es-PE"/>
        </w:rPr>
        <w:t>Sí, todos los proyectos publicados son visibles en el catálogo general.</w:t>
      </w:r>
    </w:p>
    <w:p w14:paraId="10DA01B7" w14:textId="77777777" w:rsidR="00760D4B" w:rsidRPr="00760D4B" w:rsidRDefault="00760D4B">
      <w:pPr>
        <w:rPr>
          <w:lang w:val="es-PE"/>
        </w:rPr>
      </w:pPr>
    </w:p>
    <w:sectPr w:rsidR="00760D4B" w:rsidRPr="00760D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7769741">
    <w:abstractNumId w:val="8"/>
  </w:num>
  <w:num w:numId="2" w16cid:durableId="967735289">
    <w:abstractNumId w:val="6"/>
  </w:num>
  <w:num w:numId="3" w16cid:durableId="860702419">
    <w:abstractNumId w:val="5"/>
  </w:num>
  <w:num w:numId="4" w16cid:durableId="172304335">
    <w:abstractNumId w:val="4"/>
  </w:num>
  <w:num w:numId="5" w16cid:durableId="1629780815">
    <w:abstractNumId w:val="7"/>
  </w:num>
  <w:num w:numId="6" w16cid:durableId="1441803801">
    <w:abstractNumId w:val="3"/>
  </w:num>
  <w:num w:numId="7" w16cid:durableId="1416900950">
    <w:abstractNumId w:val="2"/>
  </w:num>
  <w:num w:numId="8" w16cid:durableId="133373193">
    <w:abstractNumId w:val="1"/>
  </w:num>
  <w:num w:numId="9" w16cid:durableId="2085684453">
    <w:abstractNumId w:val="0"/>
  </w:num>
  <w:num w:numId="10" w16cid:durableId="671571653">
    <w:abstractNumId w:val="8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3061"/>
    <w:rsid w:val="0015074B"/>
    <w:rsid w:val="0029639D"/>
    <w:rsid w:val="00326F90"/>
    <w:rsid w:val="00760D4B"/>
    <w:rsid w:val="00AA1D8D"/>
    <w:rsid w:val="00B47730"/>
    <w:rsid w:val="00CB0664"/>
    <w:rsid w:val="00D346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8CE777C"/>
  <w14:defaultImageDpi w14:val="300"/>
  <w15:docId w15:val="{AF027941-2896-40A3-8D71-2C90AF01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1093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Jheanpier Corrales</cp:lastModifiedBy>
  <cp:revision>2</cp:revision>
  <dcterms:created xsi:type="dcterms:W3CDTF">2025-06-29T17:31:00Z</dcterms:created>
  <dcterms:modified xsi:type="dcterms:W3CDTF">2025-06-29T17:31:00Z</dcterms:modified>
  <cp:category/>
</cp:coreProperties>
</file>